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Frontend Development with React.js</w:t>
      </w:r>
    </w:p>
    <w:p>
      <w:pPr>
        <w:pStyle w:val="Heading2"/>
      </w:pPr>
      <w:r>
        <w:t>Project Documentation</w:t>
      </w:r>
    </w:p>
    <w:p>
      <w:pPr>
        <w:pStyle w:val="Heading2"/>
      </w:pPr>
      <w:r>
        <w:t>1. Introduction</w:t>
      </w:r>
    </w:p>
    <w:p>
      <w:r>
        <w:t>Project Title: CookBook: Your Virtual Kitchen Assistant</w:t>
      </w:r>
    </w:p>
    <w:p>
      <w:r>
        <w:t>Team Leader: MOHAMMED ISMAIL Z</w:t>
      </w:r>
    </w:p>
    <w:p>
      <w:r>
        <w:t>Team Member: RAJESH N</w:t>
      </w:r>
    </w:p>
    <w:p>
      <w:r>
        <w:t>Team Member: PRATHEBAN B</w:t>
      </w:r>
    </w:p>
    <w:p>
      <w:r>
        <w:t>Team Member: PRAJWAL G</w:t>
      </w:r>
    </w:p>
    <w:p>
      <w:pPr>
        <w:pStyle w:val="Heading2"/>
      </w:pPr>
      <w:r>
        <w:t>2. Project Overview</w:t>
      </w:r>
    </w:p>
    <w:p>
      <w:r>
        <w:t>Purpose: The project aims to provide users with a virtual kitchen assistant that helps in exploring, organizing, and managing cooking recipes efficiently.</w:t>
      </w:r>
    </w:p>
    <w:p>
      <w:r>
        <w:t>Features: Key features include recipe search, ingredient management, step-by-step cooking guidance, and personalized recommendations.</w:t>
      </w:r>
    </w:p>
    <w:p>
      <w:pPr>
        <w:pStyle w:val="Heading2"/>
      </w:pPr>
      <w:r>
        <w:t>3. Architecture</w:t>
      </w:r>
    </w:p>
    <w:p>
      <w:r>
        <w:t>Component Structure: React components are used to build recipe cards, search bar, navigation, and user dashboard.</w:t>
      </w:r>
    </w:p>
    <w:p>
      <w:r>
        <w:t>State Management: State is managed using Context API for global state management.</w:t>
      </w:r>
    </w:p>
    <w:p>
      <w:r>
        <w:t>Routing: React Router is used to navigate between different pages like Home, Recipes, and Profile.</w:t>
      </w:r>
    </w:p>
    <w:p>
      <w:pPr>
        <w:pStyle w:val="Heading2"/>
      </w:pPr>
      <w:r>
        <w:t>4. Setup Instructions</w:t>
      </w:r>
    </w:p>
    <w:p>
      <w:r>
        <w:t>Prerequisites: Node.js must be installed.</w:t>
      </w:r>
    </w:p>
    <w:p>
      <w:r>
        <w:t>Installation: Clone the repository, extract files, open in VS Code, run 'npm install' and then 'npm start'.</w:t>
      </w:r>
    </w:p>
    <w:p>
      <w:pPr>
        <w:pStyle w:val="Heading2"/>
      </w:pPr>
      <w:r>
        <w:t>5. Folder Structure</w:t>
      </w:r>
    </w:p>
    <w:p>
      <w:r>
        <w:t>Client: The project contains folders like components, pages, and assets.</w:t>
      </w:r>
    </w:p>
    <w:p>
      <w:r>
        <w:t>Utilities: Custom hooks and helper functions are included.</w:t>
      </w:r>
    </w:p>
    <w:p>
      <w:pPr>
        <w:pStyle w:val="Heading2"/>
      </w:pPr>
      <w:r>
        <w:t>6. Running the Application</w:t>
      </w:r>
    </w:p>
    <w:p>
      <w:r>
        <w:t>Frontend: Use 'npm start' in the client directory to start the local server.</w:t>
      </w:r>
    </w:p>
    <w:p>
      <w:pPr>
        <w:pStyle w:val="Heading2"/>
      </w:pPr>
      <w:r>
        <w:t>7. Component Documentation</w:t>
      </w:r>
    </w:p>
    <w:p>
      <w:r>
        <w:t>Key Components: Recipe cards, search bar, navigation menu.</w:t>
      </w:r>
    </w:p>
    <w:p>
      <w:r>
        <w:t>Reusable Components: Buttons, input fields, and modal popups.</w:t>
      </w:r>
    </w:p>
    <w:p>
      <w:pPr>
        <w:pStyle w:val="Heading2"/>
      </w:pPr>
      <w:r>
        <w:t>8. State Management</w:t>
      </w:r>
    </w:p>
    <w:p>
      <w:r>
        <w:t>Global State: Managed with Context API for user authentication and recipe data.</w:t>
      </w:r>
    </w:p>
    <w:p>
      <w:r>
        <w:t>Local State: Managed within components for form handling and UI state.</w:t>
      </w:r>
    </w:p>
    <w:p>
      <w:pPr>
        <w:pStyle w:val="Heading2"/>
      </w:pPr>
      <w:r>
        <w:t>9. User Interface</w:t>
      </w:r>
    </w:p>
    <w:p>
      <w:r>
        <w:t>UI includes responsive design with recipe browsing, ingredient details, and step-by-step cooking guidance.</w:t>
      </w:r>
    </w:p>
    <w:p>
      <w:pPr>
        <w:pStyle w:val="Heading2"/>
      </w:pPr>
      <w:r>
        <w:t>10. Styling</w:t>
      </w:r>
    </w:p>
    <w:p>
      <w:r>
        <w:t>CSS Frameworks/Libraries: Styled-components for modular CSS-in-JS.</w:t>
      </w:r>
    </w:p>
    <w:p>
      <w:r>
        <w:t>Theming: Supports light and dark mode.</w:t>
      </w:r>
    </w:p>
    <w:p>
      <w:pPr>
        <w:pStyle w:val="Heading2"/>
      </w:pPr>
      <w:r>
        <w:t>11. Testing</w:t>
      </w:r>
    </w:p>
    <w:p>
      <w:r>
        <w:t>Testing Strategy: Jest and React Testing Library are used for unit and integration testing.</w:t>
      </w:r>
    </w:p>
    <w:p>
      <w:r>
        <w:t>Code Coverage: Ensured using Jest coverage reports.</w:t>
      </w:r>
    </w:p>
    <w:p>
      <w:pPr>
        <w:pStyle w:val="Heading2"/>
      </w:pPr>
      <w:r>
        <w:t>12. Screenshots or Demo</w:t>
      </w:r>
    </w:p>
    <w:p>
      <w:r>
        <w:t>Screenshots and demo video links are included in the project resources.</w:t>
      </w:r>
    </w:p>
    <w:p>
      <w:pPr>
        <w:pStyle w:val="Heading2"/>
      </w:pPr>
      <w:r>
        <w:t>13. Known Issues</w:t>
      </w:r>
    </w:p>
    <w:p>
      <w:r>
        <w:t>Some recipes may not load correctly due to API rate limits.</w:t>
      </w:r>
    </w:p>
    <w:p>
      <w:pPr>
        <w:pStyle w:val="Heading2"/>
      </w:pPr>
      <w:r>
        <w:t>14. Future Enhancements</w:t>
      </w:r>
    </w:p>
    <w:p>
      <w:r>
        <w:t>Planned features include AI-powered recipe recommendations, shopping list generator, and integration with smart kitchen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